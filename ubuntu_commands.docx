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0D5EB" w14:textId="77777777" w:rsidR="008741C3" w:rsidRDefault="00AE7129">
      <w:pPr>
        <w:pStyle w:val="Heading1"/>
      </w:pPr>
      <w:r>
        <w:t>Ubuntu Commands Setup</w:t>
      </w:r>
    </w:p>
    <w:p w14:paraId="7A3B4F4A" w14:textId="77777777" w:rsidR="008741C3" w:rsidRDefault="00AE7129">
      <w:r>
        <w:t>1. sudo apt update</w:t>
      </w:r>
    </w:p>
    <w:p w14:paraId="505DCF8E" w14:textId="77777777" w:rsidR="008741C3" w:rsidRDefault="00AE7129">
      <w:r>
        <w:t>2. sudo apt install apache2 -y</w:t>
      </w:r>
    </w:p>
    <w:p w14:paraId="39F05639" w14:textId="77777777" w:rsidR="008741C3" w:rsidRDefault="00AE7129">
      <w:r>
        <w:t>3. sudo chown -R www-data:www-data /var/www/example.com</w:t>
      </w:r>
    </w:p>
    <w:p w14:paraId="5428A82A" w14:textId="77777777" w:rsidR="008741C3" w:rsidRDefault="00AE7129">
      <w:r>
        <w:t>4. sudo chown -R www-data:www-data /var/www/test.com</w:t>
      </w:r>
    </w:p>
    <w:p w14:paraId="36C83CD5" w14:textId="77777777" w:rsidR="008741C3" w:rsidRDefault="00AE7129">
      <w:r>
        <w:t>5. sudo chmod -R 755 /var/www</w:t>
      </w:r>
    </w:p>
    <w:p w14:paraId="3AD28E99" w14:textId="77777777" w:rsidR="008741C3" w:rsidRDefault="00AE7129">
      <w:r>
        <w:t>6. sudo nano /etc/apache2/sites-available/example.com.conf</w:t>
      </w:r>
    </w:p>
    <w:p w14:paraId="3AB5478B" w14:textId="77777777" w:rsidR="008741C3" w:rsidRDefault="00AE7129">
      <w:r>
        <w:t>7. sudo nano /etc/apache2/sites-available/test.com.conf</w:t>
      </w:r>
    </w:p>
    <w:p w14:paraId="57866FAB" w14:textId="77777777" w:rsidR="008741C3" w:rsidRDefault="00AE7129">
      <w:r>
        <w:t>8. sudo a2ensite example.com.conf</w:t>
      </w:r>
    </w:p>
    <w:p w14:paraId="5B76DA99" w14:textId="77777777" w:rsidR="008741C3" w:rsidRDefault="00AE7129">
      <w:r>
        <w:t>9. sudo a2ensite test.com.conf</w:t>
      </w:r>
    </w:p>
    <w:p w14:paraId="79ACF380" w14:textId="77777777" w:rsidR="008741C3" w:rsidRDefault="00AE7129">
      <w:r>
        <w:t>10. sudo systemctl reload apache2</w:t>
      </w:r>
    </w:p>
    <w:p w14:paraId="7B06601F" w14:textId="77777777" w:rsidR="008741C3" w:rsidRDefault="00AE7129">
      <w:r>
        <w:t>11. sudo systemctl restart apache2</w:t>
      </w:r>
    </w:p>
    <w:p w14:paraId="3EA27162" w14:textId="77777777" w:rsidR="008741C3" w:rsidRDefault="00AE7129">
      <w:r>
        <w:t>12. sudo systemctl stop apache2</w:t>
      </w:r>
    </w:p>
    <w:p w14:paraId="78E49AA2" w14:textId="77777777" w:rsidR="008741C3" w:rsidRDefault="00AE7129">
      <w:r>
        <w:t>13. sudo systemctl enable apache2</w:t>
      </w:r>
    </w:p>
    <w:p w14:paraId="750D377A" w14:textId="77777777" w:rsidR="008741C3" w:rsidRDefault="00AE7129">
      <w:r>
        <w:t>14. sudo mkdir -p /var/www/example.com</w:t>
      </w:r>
    </w:p>
    <w:p w14:paraId="1716427A" w14:textId="77777777" w:rsidR="008741C3" w:rsidRDefault="00AE7129">
      <w:r>
        <w:t>15. sudo mkdir -p /var/www/test.com</w:t>
      </w:r>
    </w:p>
    <w:p w14:paraId="4C00FF3D" w14:textId="77777777" w:rsidR="008741C3" w:rsidRDefault="00AE7129">
      <w:r>
        <w:t>16. echo "&lt;h1&gt;Hello from example.com&lt;/h1&gt;" | sudo tee /var/www/example.com/index.html</w:t>
      </w:r>
    </w:p>
    <w:p w14:paraId="5D4C947C" w14:textId="77777777" w:rsidR="008741C3" w:rsidRDefault="00AE7129">
      <w:r>
        <w:t>17. echo "&lt;h1&gt;Hello from test.com&lt;/h1&gt;" | sudo tee /var/www/test.com/index.html</w:t>
      </w:r>
    </w:p>
    <w:p w14:paraId="5DE94445" w14:textId="77777777" w:rsidR="008741C3" w:rsidRDefault="00AE7129">
      <w:r>
        <w:t>18. sudo chown -R www-data:www-data /var/www/example.com</w:t>
      </w:r>
    </w:p>
    <w:p w14:paraId="58ECE222" w14:textId="77777777" w:rsidR="008741C3" w:rsidRDefault="00AE7129">
      <w:r>
        <w:t>19. sudo chown -R www-data:www-data /var/www/test.com</w:t>
      </w:r>
    </w:p>
    <w:p w14:paraId="12AC0EBE" w14:textId="77777777" w:rsidR="008741C3" w:rsidRDefault="00AE7129">
      <w:r>
        <w:t>20. ip a</w:t>
      </w:r>
    </w:p>
    <w:sectPr w:rsidR="008741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7585362">
    <w:abstractNumId w:val="8"/>
  </w:num>
  <w:num w:numId="2" w16cid:durableId="1417216073">
    <w:abstractNumId w:val="6"/>
  </w:num>
  <w:num w:numId="3" w16cid:durableId="2037655730">
    <w:abstractNumId w:val="5"/>
  </w:num>
  <w:num w:numId="4" w16cid:durableId="1645424225">
    <w:abstractNumId w:val="4"/>
  </w:num>
  <w:num w:numId="5" w16cid:durableId="1566406064">
    <w:abstractNumId w:val="7"/>
  </w:num>
  <w:num w:numId="6" w16cid:durableId="33039314">
    <w:abstractNumId w:val="3"/>
  </w:num>
  <w:num w:numId="7" w16cid:durableId="1786384055">
    <w:abstractNumId w:val="2"/>
  </w:num>
  <w:num w:numId="8" w16cid:durableId="504134208">
    <w:abstractNumId w:val="1"/>
  </w:num>
  <w:num w:numId="9" w16cid:durableId="211563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CDA"/>
    <w:rsid w:val="008741C3"/>
    <w:rsid w:val="00AA1D8D"/>
    <w:rsid w:val="00AE712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1741F"/>
  <w14:defaultImageDpi w14:val="300"/>
  <w15:docId w15:val="{69BE978B-427F-5F44-8081-C1B00176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gautamkataria1506@gmail.com</cp:lastModifiedBy>
  <cp:revision>2</cp:revision>
  <dcterms:created xsi:type="dcterms:W3CDTF">2025-09-11T04:04:00Z</dcterms:created>
  <dcterms:modified xsi:type="dcterms:W3CDTF">2025-09-11T04:04:00Z</dcterms:modified>
  <cp:category/>
</cp:coreProperties>
</file>